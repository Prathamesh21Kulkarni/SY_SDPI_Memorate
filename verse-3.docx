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MS-Word</w:t>
      </w:r>
    </w:p>
    <w:p>
      <w:r>
        <w:t>| To add images to use Word files you can use ||</w:t>
      </w:r>
    </w:p>
    <w:p>
      <w:r>
        <w:t>| the add_picture method The path to the image is passedth ||</w:t>
      </w:r>
    </w:p>
    <w:p>
      <w:r>
        <w:t>| as a parameter to the add_picture method You can alda ||</w:t>
      </w:r>
    </w:p>
    <w:p>
      <w:r>
        <w:t>| specify the wida and heigda of the image using the ||</w:t>
      </w:r>
    </w:p>
    <w:p>
      <w:r>
        <w:t>| docxsharedInches attribute The following scrida adds an image from the ||</w:t>
      </w:r>
    </w:p>
    <w:p>
      <w:r>
        <w:t>| local file system to the my_written_filedocx Word file The width ||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